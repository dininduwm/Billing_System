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2020-12-26 13:11:16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Abcd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07777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 ගණන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දිනකට කුලිය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මුදල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2020-12-26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1,750.00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2020-12-26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1,000.00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 2,750.00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හිඟ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    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මෙම බිල්පතෙහි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2,750.00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මුළු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 2,750.00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 1,000.00)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ගෙවිය යුතු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 1,750.00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