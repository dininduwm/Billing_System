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Bill No: 0002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දිනය</w:t>
            </w:r>
          </w:p>
        </w:tc>
        <w:tc>
          <w:tcPr>
            <w:tcW w:type="dxa" w:w="4320"/>
          </w:tcPr>
          <w:p>
            <w:r>
              <w:t>2020-12-28 13:04:54</w:t>
            </w:r>
          </w:p>
        </w:tc>
      </w:tr>
      <w:tr>
        <w:tc>
          <w:tcPr>
            <w:tcW w:type="dxa" w:w="4320"/>
          </w:tcPr>
          <w:p>
            <w:r>
              <w:t>ජා. අංකය</w:t>
            </w:r>
          </w:p>
        </w:tc>
        <w:tc>
          <w:tcPr>
            <w:tcW w:type="dxa" w:w="4320"/>
          </w:tcPr>
          <w:p>
            <w:r>
              <w:t>123</w:t>
            </w:r>
          </w:p>
        </w:tc>
      </w:tr>
      <w:tr>
        <w:tc>
          <w:tcPr>
            <w:tcW w:type="dxa" w:w="4320"/>
          </w:tcPr>
          <w:p>
            <w:r>
              <w:t>නම</w:t>
            </w:r>
          </w:p>
        </w:tc>
        <w:tc>
          <w:tcPr>
            <w:tcW w:type="dxa" w:w="4320"/>
          </w:tcPr>
          <w:p>
            <w:r>
              <w:t>Test</w:t>
            </w:r>
          </w:p>
        </w:tc>
      </w:tr>
      <w:tr>
        <w:tc>
          <w:tcPr>
            <w:tcW w:type="dxa" w:w="4320"/>
          </w:tcPr>
          <w:p>
            <w:r>
              <w:t>දු. අංකය</w:t>
            </w:r>
          </w:p>
        </w:tc>
        <w:tc>
          <w:tcPr>
            <w:tcW w:type="dxa" w:w="4320"/>
          </w:tcPr>
          <w:p>
            <w:r>
              <w:t>123</w:t>
            </w:r>
          </w:p>
        </w:tc>
      </w:tr>
    </w:tbl>
    <w:p>
      <w:pPr>
        <w:pStyle w:val="Heading1"/>
      </w:pPr>
      <w:r>
        <w:t>Rented Item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භාණ්ඩ වර්ගය</w:t>
            </w:r>
          </w:p>
        </w:tc>
        <w:tc>
          <w:tcPr>
            <w:tcW w:type="dxa" w:w="1440"/>
          </w:tcPr>
          <w:p>
            <w:r>
              <w:rPr>
                <w:b/>
              </w:rPr>
              <w:t>කුලියට ගත් දිනය</w:t>
            </w:r>
          </w:p>
        </w:tc>
        <w:tc>
          <w:tcPr>
            <w:tcW w:type="dxa" w:w="1440"/>
          </w:tcPr>
          <w:p>
            <w:r>
              <w:rPr>
                <w:b/>
              </w:rPr>
              <w:t>දින ගණන</w:t>
            </w:r>
          </w:p>
        </w:tc>
        <w:tc>
          <w:tcPr>
            <w:tcW w:type="dxa" w:w="1440"/>
          </w:tcPr>
          <w:p>
            <w:r>
              <w:rPr>
                <w:b/>
              </w:rPr>
              <w:t>ප්‍රමාණය</w:t>
            </w:r>
          </w:p>
        </w:tc>
        <w:tc>
          <w:tcPr>
            <w:tcW w:type="dxa" w:w="1440"/>
          </w:tcPr>
          <w:p>
            <w:r>
              <w:rPr>
                <w:b/>
              </w:rPr>
              <w:t>දිනකට කුලිය</w:t>
            </w:r>
          </w:p>
        </w:tc>
        <w:tc>
          <w:tcPr>
            <w:tcW w:type="dxa" w:w="1440"/>
          </w:tcPr>
          <w:p>
            <w:r>
              <w:rPr>
                <w:b/>
              </w:rPr>
              <w:t>මුදල</w:t>
            </w:r>
          </w:p>
        </w:tc>
      </w:tr>
      <w:tr>
        <w:tc>
          <w:tcPr>
            <w:tcW w:type="dxa" w:w="1440"/>
          </w:tcPr>
          <w:p>
            <w:r>
              <w:t>Poker</w:t>
            </w:r>
          </w:p>
        </w:tc>
        <w:tc>
          <w:tcPr>
            <w:tcW w:type="dxa" w:w="1440"/>
          </w:tcPr>
          <w:p>
            <w:r>
              <w:t>2020-12-20</w:t>
            </w:r>
          </w:p>
        </w:tc>
        <w:tc>
          <w:tcPr>
            <w:tcW w:type="dxa" w:w="1440"/>
          </w:tcPr>
          <w:p>
            <w:r>
              <w:t>8.0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2,000.00</w:t>
            </w:r>
          </w:p>
        </w:tc>
        <w:tc>
          <w:tcPr>
            <w:tcW w:type="dxa" w:w="1440"/>
          </w:tcPr>
          <w:p>
            <w:r>
              <w:t>16,000.00</w:t>
            </w:r>
          </w:p>
        </w:tc>
      </w:tr>
      <w:tr>
        <w:tc>
          <w:tcPr>
            <w:tcW w:type="dxa" w:w="1440"/>
          </w:tcPr>
          <w:p>
            <w:r>
              <w:t>Concrete Mixer</w:t>
            </w:r>
          </w:p>
        </w:tc>
        <w:tc>
          <w:tcPr>
            <w:tcW w:type="dxa" w:w="1440"/>
          </w:tcPr>
          <w:p>
            <w:r>
              <w:t>2020-12-20</w:t>
            </w:r>
          </w:p>
        </w:tc>
        <w:tc>
          <w:tcPr>
            <w:tcW w:type="dxa" w:w="1440"/>
          </w:tcPr>
          <w:p>
            <w:r>
              <w:t>8.0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3,500.00</w:t>
            </w:r>
          </w:p>
        </w:tc>
        <w:tc>
          <w:tcPr>
            <w:tcW w:type="dxa" w:w="1440"/>
          </w:tcPr>
          <w:p>
            <w:r>
              <w:t>28,000.00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rPr>
                <w:b/>
              </w:rPr>
              <w:t>Total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rPr>
                <w:b/>
              </w:rPr>
              <w:t xml:space="preserve"> 44,000.00</w:t>
            </w:r>
          </w:p>
        </w:tc>
      </w:tr>
    </w:tbl>
    <w:p>
      <w:pPr>
        <w:pStyle w:val="Heading1"/>
      </w:pPr>
      <w:r>
        <w:t>Payment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හිඟ මුදල</w:t>
            </w:r>
          </w:p>
        </w:tc>
        <w:tc>
          <w:tcPr>
            <w:tcW w:type="dxa" w:w="4320"/>
          </w:tcPr>
          <w:p>
            <w:r>
              <w:rPr>
                <w:b/>
              </w:rPr>
              <w:t>Rs.  -1,000.00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මෙම බිල්පතෙහි වටිනාකම</w:t>
            </w:r>
          </w:p>
        </w:tc>
        <w:tc>
          <w:tcPr>
            <w:tcW w:type="dxa" w:w="4320"/>
          </w:tcPr>
          <w:p>
            <w:r>
              <w:rPr>
                <w:b/>
              </w:rPr>
              <w:t>Rs.  44,000.00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මුළු මුදල</w:t>
            </w:r>
          </w:p>
        </w:tc>
        <w:tc>
          <w:tcPr>
            <w:tcW w:type="dxa" w:w="4320"/>
          </w:tcPr>
          <w:p>
            <w:r>
              <w:rPr>
                <w:b/>
              </w:rPr>
              <w:t xml:space="preserve">            Rs.  43,000.00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ගෙවීම්</w:t>
            </w:r>
          </w:p>
        </w:tc>
        <w:tc>
          <w:tcPr>
            <w:tcW w:type="dxa" w:w="4320"/>
          </w:tcPr>
          <w:p>
            <w:r>
              <w:rPr>
                <w:b/>
              </w:rPr>
              <w:t>-(Rs.  30,000.00)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ගෙවිය යුතු වටිනාකම</w:t>
            </w:r>
          </w:p>
        </w:tc>
        <w:tc>
          <w:tcPr>
            <w:tcW w:type="dxa" w:w="4320"/>
          </w:tcPr>
          <w:p>
            <w:r>
              <w:rPr>
                <w:b/>
              </w:rPr>
              <w:t xml:space="preserve">            Rs.  13,000.00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