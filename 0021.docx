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2020-12-26 13:17:31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123456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Abcd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07777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 ගණන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දිනකට කුලිය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මුදල</w:t>
            </w:r>
          </w:p>
        </w:tc>
      </w:tr>
      <w:tr>
        <w:tc>
          <w:tcPr>
            <w:tcW w:type="dxa" w:w="1440"/>
          </w:tcPr>
          <w:p>
            <w:r>
              <w:t>Concrete Mixer</w:t>
            </w:r>
          </w:p>
        </w:tc>
        <w:tc>
          <w:tcPr>
            <w:tcW w:type="dxa" w:w="1440"/>
          </w:tcPr>
          <w:p>
            <w:r>
              <w:t>2020-12-22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3,500.00</w:t>
            </w:r>
          </w:p>
        </w:tc>
        <w:tc>
          <w:tcPr>
            <w:tcW w:type="dxa" w:w="1440"/>
          </w:tcPr>
          <w:p>
            <w:r>
              <w:t>14,000.00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2020-12-24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2,000.00</w:t>
            </w:r>
          </w:p>
        </w:tc>
        <w:tc>
          <w:tcPr>
            <w:tcW w:type="dxa" w:w="1440"/>
          </w:tcPr>
          <w:p>
            <w:r>
              <w:t>4,000.00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 xml:space="preserve"> 18,000.00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හිඟ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-1,000.00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මෙම බිල්පතෙහි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18,000.00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මුළු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17,000.00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 5,000.00)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ගෙවිය යුතු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12,000.00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