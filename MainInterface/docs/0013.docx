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16:07:43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199732400730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Dinindu Udana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0777186434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2,000.00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